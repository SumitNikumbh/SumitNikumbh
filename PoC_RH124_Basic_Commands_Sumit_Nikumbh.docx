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Proof of Concept – RH124: Essential Linux Commands</w:t>
      </w:r>
    </w:p>
    <w:p>
      <w:r>
        <w:t>Name: Sumit Nikumbh</w:t>
      </w:r>
    </w:p>
    <w:p>
      <w:r>
        <w:t>Date: 13/07/25</w:t>
      </w:r>
    </w:p>
    <w:p>
      <w:r>
        <w:t>Course: RHCSA (RH124 v8)</w:t>
      </w:r>
    </w:p>
    <w:p/>
    <w:p>
      <w:pPr>
        <w:pStyle w:val="Heading2"/>
      </w:pPr>
      <w:r>
        <w:t>id (User Identification)</w:t>
      </w:r>
    </w:p>
    <w:p>
      <w:r>
        <w:t>Displays the UID (user ID), GID (group ID), and groups associated with a user.</w:t>
      </w:r>
    </w:p>
    <w:p>
      <w:pPr>
        <w:pStyle w:val="IntenseQuote"/>
      </w:pPr>
      <w:r>
        <w:t>Common Options:</w:t>
      </w:r>
    </w:p>
    <w:p>
      <w:pPr>
        <w:pStyle w:val="ListBullet"/>
      </w:pPr>
      <w:r>
        <w:t>id             → Show UID, GID, and groups of current user</w:t>
      </w:r>
    </w:p>
    <w:p>
      <w:pPr>
        <w:pStyle w:val="ListBullet"/>
      </w:pPr>
      <w:r>
        <w:t>id username    → Show info of specified user</w:t>
      </w:r>
    </w:p>
    <w:p>
      <w:pPr>
        <w:pStyle w:val="ListBullet"/>
      </w:pPr>
      <w:r>
        <w:t>id -u          → Show only the UID</w:t>
      </w:r>
    </w:p>
    <w:p>
      <w:pPr>
        <w:pStyle w:val="ListBullet"/>
      </w:pPr>
      <w:r>
        <w:t>id -g          → Show only the GID</w:t>
      </w:r>
    </w:p>
    <w:p>
      <w:pPr>
        <w:pStyle w:val="ListBullet"/>
      </w:pPr>
      <w:r>
        <w:t>id -G          → Show all group IDs</w:t>
      </w:r>
    </w:p>
    <w:p>
      <w:pPr>
        <w:pStyle w:val="ListBullet"/>
      </w:pPr>
      <w:r>
        <w:t>id -nG         → Show group names</w:t>
      </w:r>
    </w:p>
    <w:p>
      <w:pPr>
        <w:pStyle w:val="Heading2"/>
      </w:pPr>
      <w:r>
        <w:t>touch (Create Empty Files / Modify Timestamps)</w:t>
      </w:r>
    </w:p>
    <w:p>
      <w:r>
        <w:t>Creates new empty files or updates access and modification time of existing files.</w:t>
      </w:r>
    </w:p>
    <w:p>
      <w:pPr>
        <w:pStyle w:val="IntenseQuote"/>
      </w:pPr>
      <w:r>
        <w:t>Common Options:</w:t>
      </w:r>
    </w:p>
    <w:p>
      <w:pPr>
        <w:pStyle w:val="ListBullet"/>
      </w:pPr>
      <w:r>
        <w:t>touch file.txt          → Create empty file</w:t>
      </w:r>
    </w:p>
    <w:p>
      <w:pPr>
        <w:pStyle w:val="ListBullet"/>
      </w:pPr>
      <w:r>
        <w:t>touch file1 file2       → Create multiple files</w:t>
      </w:r>
    </w:p>
    <w:p>
      <w:pPr>
        <w:pStyle w:val="ListBullet"/>
      </w:pPr>
      <w:r>
        <w:t>touch -c file.txt       → Do not create if file doesn’t exist</w:t>
      </w:r>
    </w:p>
    <w:p>
      <w:pPr>
        <w:pStyle w:val="ListBullet"/>
      </w:pPr>
      <w:r>
        <w:t>touch -a file.txt       → Change access time only</w:t>
      </w:r>
    </w:p>
    <w:p>
      <w:pPr>
        <w:pStyle w:val="ListBullet"/>
      </w:pPr>
      <w:r>
        <w:t>touch -m file.txt       → Change modification time only</w:t>
      </w:r>
    </w:p>
    <w:p>
      <w:pPr>
        <w:pStyle w:val="ListBullet"/>
      </w:pPr>
      <w:r>
        <w:t>touch -t 202507121212 file.txt → Set specific time (YYMMDDhhmm.ss)</w:t>
      </w:r>
    </w:p>
    <w:p>
      <w:pPr>
        <w:pStyle w:val="Heading2"/>
      </w:pPr>
      <w:r>
        <w:t>mkdir (Make Directories)</w:t>
      </w:r>
    </w:p>
    <w:p>
      <w:r>
        <w:t>Creates one or more directories.</w:t>
      </w:r>
    </w:p>
    <w:p>
      <w:pPr>
        <w:pStyle w:val="IntenseQuote"/>
      </w:pPr>
      <w:r>
        <w:t>Common Options:</w:t>
      </w:r>
    </w:p>
    <w:p>
      <w:pPr>
        <w:pStyle w:val="ListBullet"/>
      </w:pPr>
      <w:r>
        <w:t>mkdir dir1              → Create single directory</w:t>
      </w:r>
    </w:p>
    <w:p>
      <w:pPr>
        <w:pStyle w:val="ListBullet"/>
      </w:pPr>
      <w:r>
        <w:t>mkdir dir1 dir2         → Create multiple directories</w:t>
      </w:r>
    </w:p>
    <w:p>
      <w:pPr>
        <w:pStyle w:val="ListBullet"/>
      </w:pPr>
      <w:r>
        <w:t>mkdir -p dir1/dir2/dir3 → Create nested directories</w:t>
      </w:r>
    </w:p>
    <w:p>
      <w:pPr>
        <w:pStyle w:val="Heading2"/>
      </w:pPr>
      <w:r>
        <w:t>cp (Copy Files and Directories)</w:t>
      </w:r>
    </w:p>
    <w:p>
      <w:r>
        <w:t>Copies files or directories from one location to another.</w:t>
      </w:r>
    </w:p>
    <w:p>
      <w:pPr>
        <w:pStyle w:val="IntenseQuote"/>
      </w:pPr>
      <w:r>
        <w:t>Common Options:</w:t>
      </w:r>
    </w:p>
    <w:p>
      <w:pPr>
        <w:pStyle w:val="ListBullet"/>
      </w:pPr>
      <w:r>
        <w:t>cp file1 file2          → Copy file1 to file2</w:t>
      </w:r>
    </w:p>
    <w:p>
      <w:pPr>
        <w:pStyle w:val="ListBullet"/>
      </w:pPr>
      <w:r>
        <w:t>cp file1 /path/         → Copy to a directory</w:t>
      </w:r>
    </w:p>
    <w:p>
      <w:pPr>
        <w:pStyle w:val="ListBullet"/>
      </w:pPr>
      <w:r>
        <w:t>cp -i file1 file2       → Prompt before overwrite</w:t>
      </w:r>
    </w:p>
    <w:p>
      <w:pPr>
        <w:pStyle w:val="ListBullet"/>
      </w:pPr>
      <w:r>
        <w:t>cp -r dir1 dir2         → Copy directories recursively</w:t>
      </w:r>
    </w:p>
    <w:p>
      <w:pPr>
        <w:pStyle w:val="ListBullet"/>
      </w:pPr>
      <w:r>
        <w:t>cp -u file1 file2       → Copy only if source is newer</w:t>
      </w:r>
    </w:p>
    <w:p>
      <w:pPr>
        <w:pStyle w:val="ListBullet"/>
      </w:pPr>
      <w:r>
        <w:t>cp -v file1 file2       → Verbose mode</w:t>
      </w:r>
    </w:p>
    <w:p>
      <w:pPr>
        <w:pStyle w:val="Heading2"/>
      </w:pPr>
      <w:r>
        <w:t>mv (Move or Rename Files/Directories)</w:t>
      </w:r>
    </w:p>
    <w:p>
      <w:r>
        <w:t>Moves files/directories or renames them.</w:t>
      </w:r>
    </w:p>
    <w:p>
      <w:pPr>
        <w:pStyle w:val="IntenseQuote"/>
      </w:pPr>
      <w:r>
        <w:t>Common Options:</w:t>
      </w:r>
    </w:p>
    <w:p>
      <w:pPr>
        <w:pStyle w:val="ListBullet"/>
      </w:pPr>
      <w:r>
        <w:t>mv old.txt new.txt      → Rename file</w:t>
      </w:r>
    </w:p>
    <w:p>
      <w:pPr>
        <w:pStyle w:val="ListBullet"/>
      </w:pPr>
      <w:r>
        <w:t>mv file.txt /newpath/   → Move to new location</w:t>
      </w:r>
    </w:p>
    <w:p>
      <w:pPr>
        <w:pStyle w:val="ListBullet"/>
      </w:pPr>
      <w:r>
        <w:t>mv -i file.txt new/     → Prompt before overwrite</w:t>
      </w:r>
    </w:p>
    <w:p>
      <w:pPr>
        <w:pStyle w:val="ListBullet"/>
      </w:pPr>
      <w:r>
        <w:t>mv -v file.txt new/     → Verbose mode</w:t>
      </w:r>
    </w:p>
    <w:p>
      <w:pPr>
        <w:pStyle w:val="Heading2"/>
      </w:pPr>
      <w:r>
        <w:t>rm (Remove Files and Directories)</w:t>
      </w:r>
    </w:p>
    <w:p>
      <w:r>
        <w:t>Deletes files or directories.</w:t>
      </w:r>
    </w:p>
    <w:p>
      <w:pPr>
        <w:pStyle w:val="IntenseQuote"/>
      </w:pPr>
      <w:r>
        <w:t>Common Options:</w:t>
      </w:r>
    </w:p>
    <w:p>
      <w:pPr>
        <w:pStyle w:val="ListBullet"/>
      </w:pPr>
      <w:r>
        <w:t>rm file.txt             → Delete file</w:t>
      </w:r>
    </w:p>
    <w:p>
      <w:pPr>
        <w:pStyle w:val="ListBullet"/>
      </w:pPr>
      <w:r>
        <w:t>rm -i file.txt          → Prompt before delete</w:t>
      </w:r>
    </w:p>
    <w:p>
      <w:pPr>
        <w:pStyle w:val="ListBullet"/>
      </w:pPr>
      <w:r>
        <w:t>rm -f file.txt          → Force delete without prompt</w:t>
      </w:r>
    </w:p>
    <w:p>
      <w:pPr>
        <w:pStyle w:val="ListBullet"/>
      </w:pPr>
      <w:r>
        <w:t>rm -v file.txt          → Verbose mode</w:t>
      </w:r>
    </w:p>
    <w:p>
      <w:pPr>
        <w:pStyle w:val="Heading2"/>
      </w:pPr>
      <w:r>
        <w:t>rmdir (Remove Empty Directories)</w:t>
      </w:r>
    </w:p>
    <w:p>
      <w:r>
        <w:t>Deletes empty directories.</w:t>
      </w:r>
    </w:p>
    <w:p>
      <w:pPr>
        <w:pStyle w:val="IntenseQuote"/>
      </w:pPr>
      <w:r>
        <w:t>Common Options:</w:t>
      </w:r>
    </w:p>
    <w:p>
      <w:pPr>
        <w:pStyle w:val="ListBullet"/>
      </w:pPr>
      <w:r>
        <w:t>rmdir dir1              → Remove empty directory</w:t>
      </w:r>
    </w:p>
    <w:p>
      <w:pPr>
        <w:pStyle w:val="ListBullet"/>
      </w:pPr>
      <w:r>
        <w:t>rmdir -p dir1/dir2      → Remove nested empty directories</w:t>
      </w:r>
    </w:p>
    <w:p>
      <w:pPr>
        <w:pStyle w:val="Heading2"/>
      </w:pPr>
      <w:r>
        <w:t>rm -r (Remove Directories Recursively)</w:t>
      </w:r>
    </w:p>
    <w:p>
      <w:r>
        <w:t>Removes directories and their contents recursively.</w:t>
      </w:r>
    </w:p>
    <w:p>
      <w:pPr>
        <w:pStyle w:val="IntenseQuote"/>
      </w:pPr>
      <w:r>
        <w:t>Common Options:</w:t>
      </w:r>
    </w:p>
    <w:p>
      <w:pPr>
        <w:pStyle w:val="ListBullet"/>
      </w:pPr>
      <w:r>
        <w:t>rm -r dir1              → Remove directory and contents</w:t>
      </w:r>
    </w:p>
    <w:p>
      <w:pPr>
        <w:pStyle w:val="ListBullet"/>
      </w:pPr>
      <w:r>
        <w:t>rm -rf dir1             → Force remove recursively</w:t>
      </w:r>
    </w:p>
    <w:p>
      <w:pPr>
        <w:pStyle w:val="Heading2"/>
      </w:pPr>
      <w:r>
        <w:t>who (Show Logged-In Users)</w:t>
      </w:r>
    </w:p>
    <w:p>
      <w:r>
        <w:t>Displays who is currently logged into the system.</w:t>
      </w:r>
    </w:p>
    <w:p>
      <w:pPr>
        <w:pStyle w:val="IntenseQuote"/>
      </w:pPr>
      <w:r>
        <w:t>Common Options:</w:t>
      </w:r>
    </w:p>
    <w:p>
      <w:pPr>
        <w:pStyle w:val="ListBullet"/>
      </w:pPr>
      <w:r>
        <w:t>who                     → Show logged-in users</w:t>
      </w:r>
    </w:p>
    <w:p>
      <w:pPr>
        <w:pStyle w:val="ListBullet"/>
      </w:pPr>
      <w:r>
        <w:t>who -u                  → Show idle time and PID</w:t>
      </w:r>
    </w:p>
    <w:p>
      <w:pPr>
        <w:pStyle w:val="ListBullet"/>
      </w:pPr>
      <w:r>
        <w:t>who -H                  → Add headers to output</w:t>
      </w:r>
    </w:p>
    <w:p>
      <w:pPr>
        <w:pStyle w:val="Heading2"/>
      </w:pPr>
      <w:r>
        <w:t>su - (Switch User with Login Shell)</w:t>
      </w:r>
    </w:p>
    <w:p>
      <w:r>
        <w:t>Switch to another user account with the environment of a login shell.</w:t>
      </w:r>
    </w:p>
    <w:p>
      <w:pPr>
        <w:pStyle w:val="IntenseQuote"/>
      </w:pPr>
      <w:r>
        <w:t>Common Options:</w:t>
      </w:r>
    </w:p>
    <w:p>
      <w:pPr>
        <w:pStyle w:val="ListBullet"/>
      </w:pPr>
      <w:r>
        <w:t>su -                    → Switch to root user</w:t>
      </w:r>
    </w:p>
    <w:p>
      <w:pPr>
        <w:pStyle w:val="ListBullet"/>
      </w:pPr>
      <w:r>
        <w:t>su - username           → Switch to specified user</w:t>
      </w:r>
    </w:p>
    <w:p>
      <w:pPr>
        <w:pStyle w:val="Heading2"/>
      </w:pPr>
      <w:r>
        <w:t>sudo (Run Commands as Another User)</w:t>
      </w:r>
    </w:p>
    <w:p>
      <w:r>
        <w:t>Runs a command with root privileges (if user is in sudoers list).</w:t>
      </w:r>
    </w:p>
    <w:p>
      <w:pPr>
        <w:pStyle w:val="IntenseQuote"/>
      </w:pPr>
      <w:r>
        <w:t>Common Options:</w:t>
      </w:r>
    </w:p>
    <w:p>
      <w:pPr>
        <w:pStyle w:val="ListBullet"/>
      </w:pPr>
      <w:r>
        <w:t>sudo command            → Run command as root</w:t>
      </w:r>
    </w:p>
    <w:p>
      <w:pPr>
        <w:pStyle w:val="ListBullet"/>
      </w:pPr>
      <w:r>
        <w:t>sudo ls /root           → List /root as root user</w:t>
      </w:r>
    </w:p>
    <w:p>
      <w:pPr>
        <w:pStyle w:val="ListBullet"/>
      </w:pPr>
      <w:r>
        <w:t>sudo -l                 → Show allowed commands for user</w:t>
      </w:r>
    </w:p>
    <w:p>
      <w:pPr>
        <w:pStyle w:val="ListBullet"/>
      </w:pPr>
      <w:r>
        <w:t>sudo su -               → Become root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